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Лабораторна робота №8.2</w:t>
      </w:r>
    </w:p>
    <w:p>
      <w:pPr>
        <w:pStyle w:val="Heading2"/>
      </w:pPr>
      <w:r>
        <w:t>Вступ до документації проекту</w:t>
      </w:r>
    </w:p>
    <w:p>
      <w:pPr>
        <w:pStyle w:val="Heading2"/>
      </w:pPr>
      <w:r>
        <w:t>Розробник</w:t>
      </w:r>
    </w:p>
    <w:p>
      <w:r>
        <w:t>Автор: Ветріченко Дарина Ігорівна</w:t>
        <w:br/>
        <w:t>Група: КН-924з</w:t>
        <w:br/>
        <w:t>Дата виконання: 06 грудня 2024 року</w:t>
      </w:r>
    </w:p>
    <w:p>
      <w:pPr>
        <w:pStyle w:val="Heading2"/>
      </w:pPr>
      <w:r>
        <w:t>Загальне завдання</w:t>
      </w:r>
    </w:p>
    <w:p>
      <w:r>
        <w:t>Розробити повноцінний звіт для лабораторної роботи №8 "Функції" у форматах Markdown та DOCX згідно з ДСТУ. Реалізувати програму, яка виконує перевірку числа на простоту та підрахунок слів у тексті, з додаванням коментарів для Doxygen. Згенерувати документацію за допомогою Doxygen і додати її у звіт.</w:t>
      </w:r>
    </w:p>
    <w:p>
      <w:pPr>
        <w:pStyle w:val="Heading2"/>
      </w:pPr>
      <w:r>
        <w:t>Опис програми</w:t>
      </w:r>
    </w:p>
    <w:p>
      <w:pPr>
        <w:pStyle w:val="Heading3"/>
      </w:pPr>
      <w:r>
        <w:t>Функціональне призначення</w:t>
      </w:r>
    </w:p>
    <w:p>
      <w:r>
        <w:t>Програма виконує дві основні функції:</w:t>
        <w:br/>
        <w:t>1. Перевіряє, чи є задане число простим.</w:t>
        <w:br/>
        <w:t>2. Підраховує кількість слів у тексті.</w:t>
      </w:r>
    </w:p>
    <w:p>
      <w:pPr>
        <w:pStyle w:val="Heading3"/>
      </w:pPr>
      <w:r>
        <w:t>Опис логічної структури</w:t>
      </w:r>
    </w:p>
    <w:p>
      <w:r>
        <w:t>1. Функція isPrime:</w:t>
        <w:br/>
        <w:t>- Приймає ціле число як параметр.</w:t>
        <w:br/>
        <w:t>- Повертає 1, якщо число просте, або 0, якщо не просте.</w:t>
        <w:br/>
        <w:br/>
        <w:t>2. Функція countWords:</w:t>
        <w:br/>
        <w:t>- Приймає текст у вигляді рядка символів.</w:t>
        <w:br/>
        <w:t>- Аналізує кожен символ тексту, визначаючи слова, і повертає кількість слів.</w:t>
        <w:br/>
        <w:br/>
        <w:t>3. Основна функція:</w:t>
        <w:br/>
        <w:t>- Приймає аргументи командного рядка:</w:t>
        <w:br/>
        <w:t xml:space="preserve">  - Перше число — перевіряється на простоту.</w:t>
        <w:br/>
        <w:t xml:space="preserve">  - Другий текст — використовується для підрахунку слів.</w:t>
        <w:br/>
        <w:t>- Генерує випадкові дані для демонстрації роботи функцій.</w:t>
      </w:r>
    </w:p>
    <w:p>
      <w:pPr>
        <w:pStyle w:val="Heading3"/>
      </w:pPr>
      <w:r>
        <w:t>Структура проекту</w:t>
      </w:r>
    </w:p>
    <w:p>
      <w:r>
        <w:t>.</w:t>
        <w:br/>
        <w:t>└── lab08</w:t>
        <w:br/>
        <w:t xml:space="preserve">    ├── README.md</w:t>
        <w:br/>
        <w:t xml:space="preserve">    ├── Doxyfile</w:t>
        <w:br/>
        <w:t xml:space="preserve">    ├── Makefile</w:t>
        <w:br/>
        <w:t xml:space="preserve">    ├── src</w:t>
        <w:br/>
        <w:t xml:space="preserve">    │    └── main.c</w:t>
        <w:br/>
        <w:t xml:space="preserve">    └── doc</w:t>
        <w:br/>
        <w:t xml:space="preserve">         ├── lab08.md</w:t>
        <w:br/>
        <w:t xml:space="preserve">         ├── lab08.docx</w:t>
        <w:br/>
        <w:t xml:space="preserve">         ├── lab08.pdf</w:t>
        <w:br/>
        <w:t xml:space="preserve">         └── assets/</w:t>
        <w:br/>
      </w:r>
    </w:p>
    <w:p>
      <w:pPr>
        <w:pStyle w:val="Heading3"/>
      </w:pPr>
      <w:r>
        <w:t>Важливі фрагменти програми</w:t>
      </w:r>
    </w:p>
    <w:p>
      <w:pPr>
        <w:pStyle w:val="Heading4"/>
      </w:pPr>
      <w:r>
        <w:t>Функція isPrime:</w:t>
      </w:r>
    </w:p>
    <w:p>
      <w:r>
        <w:t>int isPrime(int number) {</w:t>
        <w:br/>
        <w:t xml:space="preserve">    if (number &lt; 2) return 0; // Число не є простим</w:t>
        <w:br/>
        <w:t xml:space="preserve">    for (int i = 2; i * i &lt;= number; i++) {</w:t>
        <w:br/>
        <w:t xml:space="preserve">        if (number % i == 0) return 0; // Знайдено дільник</w:t>
        <w:br/>
        <w:t xml:space="preserve">    }</w:t>
        <w:br/>
        <w:t xml:space="preserve">    return 1; // Число просте</w:t>
        <w:br/>
        <w:t>}</w:t>
      </w:r>
    </w:p>
    <w:p>
      <w:pPr>
        <w:pStyle w:val="Heading4"/>
      </w:pPr>
      <w:r>
        <w:t>Функція countWords:</w:t>
      </w:r>
    </w:p>
    <w:p>
      <w:r>
        <w:t>int countWords(const char *text) {</w:t>
        <w:br/>
        <w:t xml:space="preserve">    int wordCount = 0;</w:t>
        <w:br/>
        <w:t xml:space="preserve">    int inWord = 0;</w:t>
        <w:br/>
        <w:t xml:space="preserve">    while (*text) {</w:t>
        <w:br/>
        <w:t xml:space="preserve">        if (isspace(*text)) {</w:t>
        <w:br/>
        <w:t xml:space="preserve">            inWord = 0; // Вийшли зі слова</w:t>
        <w:br/>
        <w:t xml:space="preserve">        } else if (!inWord) {</w:t>
        <w:br/>
        <w:t xml:space="preserve">            inWord = 1; // Увійшли в слово</w:t>
        <w:br/>
        <w:t xml:space="preserve">            wordCount++;</w:t>
        <w:br/>
        <w:t xml:space="preserve">        }</w:t>
        <w:br/>
        <w:t xml:space="preserve">        text++;</w:t>
        <w:br/>
        <w:t xml:space="preserve">    }</w:t>
        <w:br/>
        <w:t xml:space="preserve">    return wordCount;</w:t>
        <w:br/>
        <w:t>}</w:t>
      </w:r>
    </w:p>
    <w:p>
      <w:pPr>
        <w:pStyle w:val="Heading2"/>
      </w:pPr>
      <w:r>
        <w:t>Варіанти використання</w:t>
      </w:r>
    </w:p>
    <w:p>
      <w:r>
        <w:t>1. Перевірка числа на простоту:</w:t>
      </w:r>
    </w:p>
    <w:p>
      <w:r>
        <w:t>./dist/main 17</w:t>
      </w:r>
    </w:p>
    <w:p>
      <w:r>
        <w:t>Результат:</w:t>
        <w:br/>
        <w:t>Перевірка числа 17: Просте</w:t>
      </w:r>
    </w:p>
    <w:p>
      <w:r>
        <w:t>2. Підрахунок слів у тексті:</w:t>
      </w:r>
    </w:p>
    <w:p>
      <w:r>
        <w:t>./dist/main "Привіт, це демонстраційний текст."</w:t>
      </w:r>
    </w:p>
    <w:p>
      <w:r>
        <w:t>Результат:</w:t>
        <w:br/>
        <w:t>Текст: Привіт, це демонстраційний текст.</w:t>
        <w:br/>
        <w:t>Кількість слів: 4</w:t>
      </w:r>
    </w:p>
    <w:p>
      <w:r>
        <w:t>3. Генерація документації:</w:t>
      </w:r>
    </w:p>
    <w:p>
      <w:r>
        <w:t>make doxygen</w:t>
      </w:r>
    </w:p>
    <w:p>
      <w:r>
        <w:t>Документація зберігається в dist/html.</w:t>
      </w:r>
    </w:p>
    <w:p>
      <w:pPr>
        <w:pStyle w:val="Heading2"/>
      </w:pPr>
      <w:r>
        <w:t>Висновки</w:t>
      </w:r>
    </w:p>
    <w:p>
      <w:r>
        <w:t>1. У ході виконання лабораторної роботи було створено програму, яка виконує задачі перевірки числа на простоту та підрахунку слів у тексті.</w:t>
        <w:br/>
        <w:t>2. Використано систему Doxygen для документування та автоматичної генерації документації.</w:t>
        <w:br/>
        <w:t>3. Звіт виконано у форматах Markdown та DOCX згідно з вимогами.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